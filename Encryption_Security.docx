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E017D" w14:textId="77777777" w:rsidR="001D6D48" w:rsidRPr="008A7D86" w:rsidRDefault="002D32B6">
      <w:pPr>
        <w:jc w:val="center"/>
        <w:rPr>
          <w:sz w:val="48"/>
          <w:szCs w:val="48"/>
        </w:rPr>
      </w:pPr>
      <w:r w:rsidRPr="008A7D86">
        <w:rPr>
          <w:b/>
          <w:sz w:val="48"/>
          <w:szCs w:val="48"/>
        </w:rPr>
        <w:t>Encryption Methods and Key Handling</w:t>
      </w:r>
      <w:r w:rsidRPr="008A7D86">
        <w:rPr>
          <w:b/>
          <w:sz w:val="48"/>
          <w:szCs w:val="48"/>
        </w:rPr>
        <w:br/>
      </w:r>
    </w:p>
    <w:p w14:paraId="212BEAFC" w14:textId="77777777" w:rsidR="001D6D48" w:rsidRPr="008A7D86" w:rsidRDefault="002D32B6">
      <w:pPr>
        <w:jc w:val="center"/>
        <w:rPr>
          <w:sz w:val="48"/>
          <w:szCs w:val="48"/>
        </w:rPr>
      </w:pPr>
      <w:r w:rsidRPr="008A7D86">
        <w:rPr>
          <w:i/>
          <w:sz w:val="48"/>
          <w:szCs w:val="48"/>
        </w:rPr>
        <w:t>A Comprehensive Overview of Data Protection Through Cryptographic Techniques</w:t>
      </w:r>
      <w:r w:rsidRPr="008A7D86">
        <w:rPr>
          <w:i/>
          <w:sz w:val="48"/>
          <w:szCs w:val="48"/>
        </w:rPr>
        <w:br/>
      </w:r>
    </w:p>
    <w:p w14:paraId="2CE27F78" w14:textId="6EE772E3" w:rsidR="001D6D48" w:rsidRPr="008A7D86" w:rsidRDefault="002D32B6">
      <w:pPr>
        <w:jc w:val="center"/>
        <w:rPr>
          <w:sz w:val="48"/>
          <w:szCs w:val="48"/>
        </w:rPr>
      </w:pPr>
      <w:r w:rsidRPr="008A7D86">
        <w:rPr>
          <w:sz w:val="48"/>
          <w:szCs w:val="48"/>
        </w:rPr>
        <w:t xml:space="preserve">Prepared by: </w:t>
      </w:r>
      <w:r w:rsidR="008F5B01">
        <w:rPr>
          <w:sz w:val="48"/>
          <w:szCs w:val="48"/>
        </w:rPr>
        <w:t>Ankit Roy</w:t>
      </w:r>
      <w:r w:rsidRPr="008A7D86">
        <w:rPr>
          <w:sz w:val="48"/>
          <w:szCs w:val="48"/>
        </w:rPr>
        <w:br/>
        <w:t>Date: June 28, 2025</w:t>
      </w:r>
    </w:p>
    <w:p w14:paraId="0840E1BC" w14:textId="77777777" w:rsidR="001D6D48" w:rsidRDefault="002D32B6">
      <w:r>
        <w:br/>
      </w:r>
      <w:r>
        <w:br/>
      </w:r>
      <w:r>
        <w:br/>
      </w:r>
      <w:r>
        <w:br/>
      </w:r>
      <w:r>
        <w:br/>
      </w:r>
      <w:r>
        <w:br/>
      </w:r>
      <w:r>
        <w:br/>
      </w:r>
      <w:r>
        <w:br/>
      </w:r>
      <w:r>
        <w:br/>
      </w:r>
      <w:r>
        <w:br/>
      </w:r>
    </w:p>
    <w:p w14:paraId="38F6915C" w14:textId="77777777" w:rsidR="002D32B6" w:rsidRPr="002D32B6" w:rsidRDefault="002D32B6" w:rsidP="002D32B6">
      <w:pPr>
        <w:rPr>
          <w:b/>
          <w:bCs/>
          <w:sz w:val="32"/>
          <w:szCs w:val="32"/>
          <w:lang w:val="en-IN"/>
        </w:rPr>
      </w:pPr>
      <w:r>
        <w:br w:type="page"/>
      </w:r>
      <w:r w:rsidRPr="002D32B6">
        <w:rPr>
          <w:b/>
          <w:bCs/>
          <w:sz w:val="32"/>
          <w:szCs w:val="32"/>
          <w:lang w:val="en-IN"/>
        </w:rPr>
        <w:lastRenderedPageBreak/>
        <w:t>1. Introduction</w:t>
      </w:r>
    </w:p>
    <w:p w14:paraId="66333FC6" w14:textId="77777777" w:rsidR="002D32B6" w:rsidRPr="002D32B6" w:rsidRDefault="002D32B6" w:rsidP="002D32B6">
      <w:pPr>
        <w:rPr>
          <w:b/>
          <w:bCs/>
          <w:sz w:val="32"/>
          <w:szCs w:val="32"/>
          <w:lang w:val="en-IN"/>
        </w:rPr>
      </w:pPr>
      <w:r w:rsidRPr="002D32B6">
        <w:rPr>
          <w:b/>
          <w:bCs/>
          <w:sz w:val="32"/>
          <w:szCs w:val="32"/>
          <w:lang w:val="en-IN"/>
        </w:rPr>
        <w:t>In modern digital environments, the secure transfer and storage of sensitive data is critical. This internship project focuses on building a secure file sharing system that applies robust encryption techniques to protect data confidentiality and integrity during both storage and transmission. The system leverages Advanced Encryption Standard (AES) for file encryption and RSA public-key cryptography for secure key exchange, implementing a hybrid encryption model commonly used in real-world applications such as TLS/SSL and S/MIME.</w:t>
      </w:r>
    </w:p>
    <w:p w14:paraId="57228876" w14:textId="77777777" w:rsidR="002D32B6" w:rsidRPr="002D32B6" w:rsidRDefault="002D32B6" w:rsidP="002D32B6">
      <w:pPr>
        <w:rPr>
          <w:b/>
          <w:bCs/>
          <w:sz w:val="32"/>
          <w:szCs w:val="32"/>
          <w:lang w:val="en-IN"/>
        </w:rPr>
      </w:pPr>
      <w:r w:rsidRPr="002D32B6">
        <w:rPr>
          <w:b/>
          <w:bCs/>
          <w:sz w:val="32"/>
          <w:szCs w:val="32"/>
          <w:lang w:val="en-IN"/>
        </w:rPr>
        <w:pict w14:anchorId="4D966741">
          <v:rect id="_x0000_i1128" style="width:0;height:1.5pt" o:hralign="center" o:hrstd="t" o:hr="t" fillcolor="#a0a0a0" stroked="f"/>
        </w:pict>
      </w:r>
    </w:p>
    <w:p w14:paraId="62DA0888" w14:textId="77777777" w:rsidR="002D32B6" w:rsidRPr="002D32B6" w:rsidRDefault="002D32B6" w:rsidP="002D32B6">
      <w:pPr>
        <w:rPr>
          <w:b/>
          <w:bCs/>
          <w:sz w:val="32"/>
          <w:szCs w:val="32"/>
          <w:lang w:val="en-IN"/>
        </w:rPr>
      </w:pPr>
      <w:r w:rsidRPr="002D32B6">
        <w:rPr>
          <w:b/>
          <w:bCs/>
          <w:sz w:val="32"/>
          <w:szCs w:val="32"/>
          <w:lang w:val="en-IN"/>
        </w:rPr>
        <w:t>2. Project Objectives</w:t>
      </w:r>
    </w:p>
    <w:p w14:paraId="6186384C" w14:textId="77777777" w:rsidR="002D32B6" w:rsidRPr="002D32B6" w:rsidRDefault="002D32B6" w:rsidP="002D32B6">
      <w:pPr>
        <w:rPr>
          <w:b/>
          <w:bCs/>
          <w:sz w:val="32"/>
          <w:szCs w:val="32"/>
          <w:lang w:val="en-IN"/>
        </w:rPr>
      </w:pPr>
      <w:r w:rsidRPr="002D32B6">
        <w:rPr>
          <w:b/>
          <w:bCs/>
          <w:sz w:val="32"/>
          <w:szCs w:val="32"/>
          <w:lang w:val="en-IN"/>
        </w:rPr>
        <w:t>The project is designed to simulate secure data sharing between users in sectors such as healthcare, legal, finance, and enterprise IT, where data protection is mandatory. The key objectives include:</w:t>
      </w:r>
    </w:p>
    <w:p w14:paraId="752AB537" w14:textId="77777777" w:rsidR="002D32B6" w:rsidRPr="002D32B6" w:rsidRDefault="002D32B6" w:rsidP="002D32B6">
      <w:pPr>
        <w:numPr>
          <w:ilvl w:val="0"/>
          <w:numId w:val="29"/>
        </w:numPr>
        <w:rPr>
          <w:b/>
          <w:bCs/>
          <w:sz w:val="32"/>
          <w:szCs w:val="32"/>
          <w:lang w:val="en-IN"/>
        </w:rPr>
      </w:pPr>
      <w:r w:rsidRPr="002D32B6">
        <w:rPr>
          <w:b/>
          <w:bCs/>
          <w:sz w:val="32"/>
          <w:szCs w:val="32"/>
          <w:lang w:val="en-IN"/>
        </w:rPr>
        <w:t>Developing a web application for secure file upload and download</w:t>
      </w:r>
    </w:p>
    <w:p w14:paraId="0276F79E" w14:textId="77777777" w:rsidR="002D32B6" w:rsidRPr="002D32B6" w:rsidRDefault="002D32B6" w:rsidP="002D32B6">
      <w:pPr>
        <w:numPr>
          <w:ilvl w:val="0"/>
          <w:numId w:val="29"/>
        </w:numPr>
        <w:rPr>
          <w:b/>
          <w:bCs/>
          <w:sz w:val="32"/>
          <w:szCs w:val="32"/>
          <w:lang w:val="en-IN"/>
        </w:rPr>
      </w:pPr>
      <w:r w:rsidRPr="002D32B6">
        <w:rPr>
          <w:b/>
          <w:bCs/>
          <w:sz w:val="32"/>
          <w:szCs w:val="32"/>
          <w:lang w:val="en-IN"/>
        </w:rPr>
        <w:t>Applying AES encryption to protect data at rest and in transit</w:t>
      </w:r>
    </w:p>
    <w:p w14:paraId="29062CF6" w14:textId="77777777" w:rsidR="002D32B6" w:rsidRPr="002D32B6" w:rsidRDefault="002D32B6" w:rsidP="002D32B6">
      <w:pPr>
        <w:numPr>
          <w:ilvl w:val="0"/>
          <w:numId w:val="29"/>
        </w:numPr>
        <w:rPr>
          <w:b/>
          <w:bCs/>
          <w:sz w:val="32"/>
          <w:szCs w:val="32"/>
          <w:lang w:val="en-IN"/>
        </w:rPr>
      </w:pPr>
      <w:r w:rsidRPr="002D32B6">
        <w:rPr>
          <w:b/>
          <w:bCs/>
          <w:sz w:val="32"/>
          <w:szCs w:val="32"/>
          <w:lang w:val="en-IN"/>
        </w:rPr>
        <w:t>Implementing RSA to securely exchange AES session keys</w:t>
      </w:r>
    </w:p>
    <w:p w14:paraId="6CF7948F" w14:textId="77777777" w:rsidR="002D32B6" w:rsidRPr="002D32B6" w:rsidRDefault="002D32B6" w:rsidP="002D32B6">
      <w:pPr>
        <w:numPr>
          <w:ilvl w:val="0"/>
          <w:numId w:val="29"/>
        </w:numPr>
        <w:rPr>
          <w:b/>
          <w:bCs/>
          <w:sz w:val="32"/>
          <w:szCs w:val="32"/>
          <w:lang w:val="en-IN"/>
        </w:rPr>
      </w:pPr>
      <w:r w:rsidRPr="002D32B6">
        <w:rPr>
          <w:b/>
          <w:bCs/>
          <w:sz w:val="32"/>
          <w:szCs w:val="32"/>
          <w:lang w:val="en-IN"/>
        </w:rPr>
        <w:t>Ensuring strong key generation, storage, and management</w:t>
      </w:r>
    </w:p>
    <w:p w14:paraId="710B35D2" w14:textId="77777777" w:rsidR="002D32B6" w:rsidRPr="002D32B6" w:rsidRDefault="002D32B6" w:rsidP="002D32B6">
      <w:pPr>
        <w:numPr>
          <w:ilvl w:val="0"/>
          <w:numId w:val="29"/>
        </w:numPr>
        <w:rPr>
          <w:b/>
          <w:bCs/>
          <w:sz w:val="32"/>
          <w:szCs w:val="32"/>
          <w:lang w:val="en-IN"/>
        </w:rPr>
      </w:pPr>
      <w:r w:rsidRPr="002D32B6">
        <w:rPr>
          <w:b/>
          <w:bCs/>
          <w:sz w:val="32"/>
          <w:szCs w:val="32"/>
          <w:lang w:val="en-IN"/>
        </w:rPr>
        <w:lastRenderedPageBreak/>
        <w:t>Creating an intuitive user interface for seamless file operations</w:t>
      </w:r>
    </w:p>
    <w:p w14:paraId="561CAD80" w14:textId="77777777" w:rsidR="002D32B6" w:rsidRPr="002D32B6" w:rsidRDefault="002D32B6" w:rsidP="002D32B6">
      <w:pPr>
        <w:numPr>
          <w:ilvl w:val="0"/>
          <w:numId w:val="29"/>
        </w:numPr>
        <w:rPr>
          <w:b/>
          <w:bCs/>
          <w:sz w:val="32"/>
          <w:szCs w:val="32"/>
          <w:lang w:val="en-IN"/>
        </w:rPr>
      </w:pPr>
      <w:r w:rsidRPr="002D32B6">
        <w:rPr>
          <w:b/>
          <w:bCs/>
          <w:sz w:val="32"/>
          <w:szCs w:val="32"/>
          <w:lang w:val="en-IN"/>
        </w:rPr>
        <w:t>Validating file integrity and ensuring end-to-end encryption</w:t>
      </w:r>
    </w:p>
    <w:p w14:paraId="2538FD37" w14:textId="77777777" w:rsidR="002D32B6" w:rsidRPr="002D32B6" w:rsidRDefault="002D32B6" w:rsidP="002D32B6">
      <w:pPr>
        <w:numPr>
          <w:ilvl w:val="0"/>
          <w:numId w:val="29"/>
        </w:numPr>
        <w:rPr>
          <w:b/>
          <w:bCs/>
          <w:sz w:val="32"/>
          <w:szCs w:val="32"/>
          <w:lang w:val="en-IN"/>
        </w:rPr>
      </w:pPr>
      <w:r w:rsidRPr="002D32B6">
        <w:rPr>
          <w:b/>
          <w:bCs/>
          <w:sz w:val="32"/>
          <w:szCs w:val="32"/>
          <w:lang w:val="en-IN"/>
        </w:rPr>
        <w:t>Documenting system architecture and encryption workflows</w:t>
      </w:r>
    </w:p>
    <w:p w14:paraId="1656E82C" w14:textId="77777777" w:rsidR="002D32B6" w:rsidRPr="002D32B6" w:rsidRDefault="002D32B6" w:rsidP="002D32B6">
      <w:pPr>
        <w:rPr>
          <w:b/>
          <w:bCs/>
          <w:sz w:val="32"/>
          <w:szCs w:val="32"/>
          <w:lang w:val="en-IN"/>
        </w:rPr>
      </w:pPr>
      <w:r w:rsidRPr="002D32B6">
        <w:rPr>
          <w:b/>
          <w:bCs/>
          <w:sz w:val="32"/>
          <w:szCs w:val="32"/>
          <w:lang w:val="en-IN"/>
        </w:rPr>
        <w:pict w14:anchorId="1E03FF28">
          <v:rect id="_x0000_i1129" style="width:0;height:1.5pt" o:hralign="center" o:hrstd="t" o:hr="t" fillcolor="#a0a0a0" stroked="f"/>
        </w:pict>
      </w:r>
    </w:p>
    <w:p w14:paraId="1F159483" w14:textId="77777777" w:rsidR="002D32B6" w:rsidRPr="002D32B6" w:rsidRDefault="002D32B6" w:rsidP="002D32B6">
      <w:pPr>
        <w:rPr>
          <w:b/>
          <w:bCs/>
          <w:sz w:val="32"/>
          <w:szCs w:val="32"/>
          <w:lang w:val="en-IN"/>
        </w:rPr>
      </w:pPr>
      <w:r w:rsidRPr="002D32B6">
        <w:rPr>
          <w:b/>
          <w:bCs/>
          <w:sz w:val="32"/>
          <w:szCs w:val="32"/>
          <w:lang w:val="en-IN"/>
        </w:rPr>
        <w:t>3. System Architecture and Encryption Workflow</w:t>
      </w:r>
    </w:p>
    <w:p w14:paraId="19EF25BB" w14:textId="77777777" w:rsidR="002D32B6" w:rsidRPr="002D32B6" w:rsidRDefault="002D32B6" w:rsidP="002D32B6">
      <w:pPr>
        <w:rPr>
          <w:b/>
          <w:bCs/>
          <w:sz w:val="32"/>
          <w:szCs w:val="32"/>
          <w:lang w:val="en-IN"/>
        </w:rPr>
      </w:pPr>
      <w:r w:rsidRPr="002D32B6">
        <w:rPr>
          <w:b/>
          <w:bCs/>
          <w:sz w:val="32"/>
          <w:szCs w:val="32"/>
          <w:lang w:val="en-IN"/>
        </w:rPr>
        <w:t>3.1 Upload Process</w:t>
      </w:r>
    </w:p>
    <w:p w14:paraId="06873CFF" w14:textId="77777777" w:rsidR="002D32B6" w:rsidRPr="002D32B6" w:rsidRDefault="002D32B6" w:rsidP="002D32B6">
      <w:pPr>
        <w:numPr>
          <w:ilvl w:val="0"/>
          <w:numId w:val="30"/>
        </w:numPr>
        <w:rPr>
          <w:b/>
          <w:bCs/>
          <w:sz w:val="32"/>
          <w:szCs w:val="32"/>
          <w:lang w:val="en-IN"/>
        </w:rPr>
      </w:pPr>
      <w:r w:rsidRPr="002D32B6">
        <w:rPr>
          <w:b/>
          <w:bCs/>
          <w:sz w:val="32"/>
          <w:szCs w:val="32"/>
          <w:lang w:val="en-IN"/>
        </w:rPr>
        <w:t>A random AES-256 symmetric key is generated per upload session.</w:t>
      </w:r>
    </w:p>
    <w:p w14:paraId="0D3BAFBF" w14:textId="77777777" w:rsidR="002D32B6" w:rsidRPr="002D32B6" w:rsidRDefault="002D32B6" w:rsidP="002D32B6">
      <w:pPr>
        <w:numPr>
          <w:ilvl w:val="0"/>
          <w:numId w:val="30"/>
        </w:numPr>
        <w:rPr>
          <w:b/>
          <w:bCs/>
          <w:sz w:val="32"/>
          <w:szCs w:val="32"/>
          <w:lang w:val="en-IN"/>
        </w:rPr>
      </w:pPr>
      <w:r w:rsidRPr="002D32B6">
        <w:rPr>
          <w:b/>
          <w:bCs/>
          <w:sz w:val="32"/>
          <w:szCs w:val="32"/>
          <w:lang w:val="en-IN"/>
        </w:rPr>
        <w:t>The file is encrypted using the AES key before storage.</w:t>
      </w:r>
    </w:p>
    <w:p w14:paraId="45D1F333" w14:textId="77777777" w:rsidR="002D32B6" w:rsidRPr="002D32B6" w:rsidRDefault="002D32B6" w:rsidP="002D32B6">
      <w:pPr>
        <w:numPr>
          <w:ilvl w:val="0"/>
          <w:numId w:val="30"/>
        </w:numPr>
        <w:rPr>
          <w:b/>
          <w:bCs/>
          <w:sz w:val="32"/>
          <w:szCs w:val="32"/>
          <w:lang w:val="en-IN"/>
        </w:rPr>
      </w:pPr>
      <w:r w:rsidRPr="002D32B6">
        <w:rPr>
          <w:b/>
          <w:bCs/>
          <w:sz w:val="32"/>
          <w:szCs w:val="32"/>
          <w:lang w:val="en-IN"/>
        </w:rPr>
        <w:t>The AES key is encrypted using the recipient's RSA public key.</w:t>
      </w:r>
    </w:p>
    <w:p w14:paraId="226BC9F0" w14:textId="77777777" w:rsidR="002D32B6" w:rsidRPr="002D32B6" w:rsidRDefault="002D32B6" w:rsidP="002D32B6">
      <w:pPr>
        <w:numPr>
          <w:ilvl w:val="0"/>
          <w:numId w:val="30"/>
        </w:numPr>
        <w:rPr>
          <w:b/>
          <w:bCs/>
          <w:sz w:val="32"/>
          <w:szCs w:val="32"/>
          <w:lang w:val="en-IN"/>
        </w:rPr>
      </w:pPr>
      <w:r w:rsidRPr="002D32B6">
        <w:rPr>
          <w:b/>
          <w:bCs/>
          <w:sz w:val="32"/>
          <w:szCs w:val="32"/>
          <w:lang w:val="en-IN"/>
        </w:rPr>
        <w:t>Both the encrypted file and the encrypted AES key are stored securely on the server.</w:t>
      </w:r>
    </w:p>
    <w:p w14:paraId="1C2ED0EF" w14:textId="77777777" w:rsidR="002D32B6" w:rsidRPr="002D32B6" w:rsidRDefault="002D32B6" w:rsidP="002D32B6">
      <w:pPr>
        <w:rPr>
          <w:b/>
          <w:bCs/>
          <w:sz w:val="32"/>
          <w:szCs w:val="32"/>
          <w:lang w:val="en-IN"/>
        </w:rPr>
      </w:pPr>
      <w:r w:rsidRPr="002D32B6">
        <w:rPr>
          <w:b/>
          <w:bCs/>
          <w:sz w:val="32"/>
          <w:szCs w:val="32"/>
          <w:lang w:val="en-IN"/>
        </w:rPr>
        <w:t>3.2 Download Process</w:t>
      </w:r>
    </w:p>
    <w:p w14:paraId="4B122502" w14:textId="77777777" w:rsidR="002D32B6" w:rsidRPr="002D32B6" w:rsidRDefault="002D32B6" w:rsidP="002D32B6">
      <w:pPr>
        <w:numPr>
          <w:ilvl w:val="0"/>
          <w:numId w:val="31"/>
        </w:numPr>
        <w:rPr>
          <w:b/>
          <w:bCs/>
          <w:sz w:val="32"/>
          <w:szCs w:val="32"/>
          <w:lang w:val="en-IN"/>
        </w:rPr>
      </w:pPr>
      <w:r w:rsidRPr="002D32B6">
        <w:rPr>
          <w:b/>
          <w:bCs/>
          <w:sz w:val="32"/>
          <w:szCs w:val="32"/>
          <w:lang w:val="en-IN"/>
        </w:rPr>
        <w:t>The user retrieves the encrypted AES key and file from the server.</w:t>
      </w:r>
    </w:p>
    <w:p w14:paraId="1222A2CF" w14:textId="77777777" w:rsidR="002D32B6" w:rsidRPr="002D32B6" w:rsidRDefault="002D32B6" w:rsidP="002D32B6">
      <w:pPr>
        <w:numPr>
          <w:ilvl w:val="0"/>
          <w:numId w:val="31"/>
        </w:numPr>
        <w:rPr>
          <w:b/>
          <w:bCs/>
          <w:sz w:val="32"/>
          <w:szCs w:val="32"/>
          <w:lang w:val="en-IN"/>
        </w:rPr>
      </w:pPr>
      <w:r w:rsidRPr="002D32B6">
        <w:rPr>
          <w:b/>
          <w:bCs/>
          <w:sz w:val="32"/>
          <w:szCs w:val="32"/>
          <w:lang w:val="en-IN"/>
        </w:rPr>
        <w:t>The AES key is decrypted using the user's private RSA key.</w:t>
      </w:r>
    </w:p>
    <w:p w14:paraId="55CC93F3" w14:textId="77777777" w:rsidR="002D32B6" w:rsidRPr="002D32B6" w:rsidRDefault="002D32B6" w:rsidP="002D32B6">
      <w:pPr>
        <w:numPr>
          <w:ilvl w:val="0"/>
          <w:numId w:val="31"/>
        </w:numPr>
        <w:rPr>
          <w:b/>
          <w:bCs/>
          <w:sz w:val="32"/>
          <w:szCs w:val="32"/>
          <w:lang w:val="en-IN"/>
        </w:rPr>
      </w:pPr>
      <w:r w:rsidRPr="002D32B6">
        <w:rPr>
          <w:b/>
          <w:bCs/>
          <w:sz w:val="32"/>
          <w:szCs w:val="32"/>
          <w:lang w:val="en-IN"/>
        </w:rPr>
        <w:t>The file is then decrypted using the decrypted AES key and delivered to the user.</w:t>
      </w:r>
    </w:p>
    <w:p w14:paraId="2454A653" w14:textId="77777777" w:rsidR="002D32B6" w:rsidRPr="002D32B6" w:rsidRDefault="002D32B6" w:rsidP="002D32B6">
      <w:pPr>
        <w:rPr>
          <w:b/>
          <w:bCs/>
          <w:sz w:val="32"/>
          <w:szCs w:val="32"/>
          <w:lang w:val="en-IN"/>
        </w:rPr>
      </w:pPr>
      <w:r w:rsidRPr="002D32B6">
        <w:rPr>
          <w:b/>
          <w:bCs/>
          <w:sz w:val="32"/>
          <w:szCs w:val="32"/>
          <w:lang w:val="en-IN"/>
        </w:rPr>
        <w:lastRenderedPageBreak/>
        <w:pict w14:anchorId="1A607381">
          <v:rect id="_x0000_i1130" style="width:0;height:1.5pt" o:hralign="center" o:hrstd="t" o:hr="t" fillcolor="#a0a0a0" stroked="f"/>
        </w:pict>
      </w:r>
    </w:p>
    <w:p w14:paraId="5E7D77D8" w14:textId="77777777" w:rsidR="002D32B6" w:rsidRPr="002D32B6" w:rsidRDefault="002D32B6" w:rsidP="002D32B6">
      <w:pPr>
        <w:rPr>
          <w:b/>
          <w:bCs/>
          <w:sz w:val="32"/>
          <w:szCs w:val="32"/>
          <w:lang w:val="en-IN"/>
        </w:rPr>
      </w:pPr>
      <w:r w:rsidRPr="002D32B6">
        <w:rPr>
          <w:b/>
          <w:bCs/>
          <w:sz w:val="32"/>
          <w:szCs w:val="32"/>
          <w:lang w:val="en-IN"/>
        </w:rPr>
        <w:t>4. Encryption Techniques Used</w:t>
      </w:r>
    </w:p>
    <w:p w14:paraId="0E6B946E" w14:textId="77777777" w:rsidR="002D32B6" w:rsidRPr="002D32B6" w:rsidRDefault="002D32B6" w:rsidP="002D32B6">
      <w:pPr>
        <w:rPr>
          <w:b/>
          <w:bCs/>
          <w:sz w:val="32"/>
          <w:szCs w:val="32"/>
          <w:lang w:val="en-IN"/>
        </w:rPr>
      </w:pPr>
      <w:r w:rsidRPr="002D32B6">
        <w:rPr>
          <w:b/>
          <w:bCs/>
          <w:sz w:val="32"/>
          <w:szCs w:val="32"/>
          <w:lang w:val="en-IN"/>
        </w:rPr>
        <w:t>4.1 Symmetric Encryption (AES)</w:t>
      </w:r>
    </w:p>
    <w:p w14:paraId="5029F635" w14:textId="77777777" w:rsidR="002D32B6" w:rsidRPr="002D32B6" w:rsidRDefault="002D32B6" w:rsidP="002D32B6">
      <w:pPr>
        <w:numPr>
          <w:ilvl w:val="0"/>
          <w:numId w:val="32"/>
        </w:numPr>
        <w:rPr>
          <w:b/>
          <w:bCs/>
          <w:sz w:val="32"/>
          <w:szCs w:val="32"/>
          <w:lang w:val="en-IN"/>
        </w:rPr>
      </w:pPr>
      <w:r w:rsidRPr="002D32B6">
        <w:rPr>
          <w:b/>
          <w:bCs/>
          <w:sz w:val="32"/>
          <w:szCs w:val="32"/>
          <w:lang w:val="en-IN"/>
        </w:rPr>
        <w:t>Used for encrypting the file content.</w:t>
      </w:r>
    </w:p>
    <w:p w14:paraId="74D73C92" w14:textId="77777777" w:rsidR="002D32B6" w:rsidRPr="002D32B6" w:rsidRDefault="002D32B6" w:rsidP="002D32B6">
      <w:pPr>
        <w:numPr>
          <w:ilvl w:val="0"/>
          <w:numId w:val="32"/>
        </w:numPr>
        <w:rPr>
          <w:b/>
          <w:bCs/>
          <w:sz w:val="32"/>
          <w:szCs w:val="32"/>
          <w:lang w:val="en-IN"/>
        </w:rPr>
      </w:pPr>
      <w:r w:rsidRPr="002D32B6">
        <w:rPr>
          <w:b/>
          <w:bCs/>
          <w:sz w:val="32"/>
          <w:szCs w:val="32"/>
          <w:lang w:val="en-IN"/>
        </w:rPr>
        <w:t>Offers fast and efficient processing.</w:t>
      </w:r>
    </w:p>
    <w:p w14:paraId="003BADC5" w14:textId="77777777" w:rsidR="002D32B6" w:rsidRPr="002D32B6" w:rsidRDefault="002D32B6" w:rsidP="002D32B6">
      <w:pPr>
        <w:numPr>
          <w:ilvl w:val="0"/>
          <w:numId w:val="32"/>
        </w:numPr>
        <w:rPr>
          <w:b/>
          <w:bCs/>
          <w:sz w:val="32"/>
          <w:szCs w:val="32"/>
          <w:lang w:val="en-IN"/>
        </w:rPr>
      </w:pPr>
      <w:r w:rsidRPr="002D32B6">
        <w:rPr>
          <w:b/>
          <w:bCs/>
          <w:sz w:val="32"/>
          <w:szCs w:val="32"/>
          <w:lang w:val="en-IN"/>
        </w:rPr>
        <w:t>Key Length: 256 bits for maximum security.</w:t>
      </w:r>
    </w:p>
    <w:p w14:paraId="0C861471" w14:textId="77777777" w:rsidR="002D32B6" w:rsidRPr="002D32B6" w:rsidRDefault="002D32B6" w:rsidP="002D32B6">
      <w:pPr>
        <w:rPr>
          <w:b/>
          <w:bCs/>
          <w:sz w:val="32"/>
          <w:szCs w:val="32"/>
          <w:lang w:val="en-IN"/>
        </w:rPr>
      </w:pPr>
      <w:r w:rsidRPr="002D32B6">
        <w:rPr>
          <w:b/>
          <w:bCs/>
          <w:sz w:val="32"/>
          <w:szCs w:val="32"/>
          <w:lang w:val="en-IN"/>
        </w:rPr>
        <w:t>4.2 Asymmetric Encryption (RSA)</w:t>
      </w:r>
    </w:p>
    <w:p w14:paraId="0ECAFD89" w14:textId="77777777" w:rsidR="002D32B6" w:rsidRPr="002D32B6" w:rsidRDefault="002D32B6" w:rsidP="002D32B6">
      <w:pPr>
        <w:numPr>
          <w:ilvl w:val="0"/>
          <w:numId w:val="33"/>
        </w:numPr>
        <w:rPr>
          <w:b/>
          <w:bCs/>
          <w:sz w:val="32"/>
          <w:szCs w:val="32"/>
          <w:lang w:val="en-IN"/>
        </w:rPr>
      </w:pPr>
      <w:r w:rsidRPr="002D32B6">
        <w:rPr>
          <w:b/>
          <w:bCs/>
          <w:sz w:val="32"/>
          <w:szCs w:val="32"/>
          <w:lang w:val="en-IN"/>
        </w:rPr>
        <w:t>Used for encrypting the AES session key.</w:t>
      </w:r>
    </w:p>
    <w:p w14:paraId="1C6D2164" w14:textId="77777777" w:rsidR="002D32B6" w:rsidRPr="002D32B6" w:rsidRDefault="002D32B6" w:rsidP="002D32B6">
      <w:pPr>
        <w:numPr>
          <w:ilvl w:val="0"/>
          <w:numId w:val="33"/>
        </w:numPr>
        <w:rPr>
          <w:b/>
          <w:bCs/>
          <w:sz w:val="32"/>
          <w:szCs w:val="32"/>
          <w:lang w:val="en-IN"/>
        </w:rPr>
      </w:pPr>
      <w:r w:rsidRPr="002D32B6">
        <w:rPr>
          <w:b/>
          <w:bCs/>
          <w:sz w:val="32"/>
          <w:szCs w:val="32"/>
          <w:lang w:val="en-IN"/>
        </w:rPr>
        <w:t>Ensures secure key exchange without requiring prior sharing.</w:t>
      </w:r>
    </w:p>
    <w:p w14:paraId="21A6BF80" w14:textId="77777777" w:rsidR="002D32B6" w:rsidRPr="002D32B6" w:rsidRDefault="002D32B6" w:rsidP="002D32B6">
      <w:pPr>
        <w:numPr>
          <w:ilvl w:val="0"/>
          <w:numId w:val="33"/>
        </w:numPr>
        <w:rPr>
          <w:b/>
          <w:bCs/>
          <w:sz w:val="32"/>
          <w:szCs w:val="32"/>
          <w:lang w:val="en-IN"/>
        </w:rPr>
      </w:pPr>
      <w:r w:rsidRPr="002D32B6">
        <w:rPr>
          <w:b/>
          <w:bCs/>
          <w:sz w:val="32"/>
          <w:szCs w:val="32"/>
          <w:lang w:val="en-IN"/>
        </w:rPr>
        <w:t>Enhances access control by binding file access to the private key owner.</w:t>
      </w:r>
    </w:p>
    <w:p w14:paraId="150D5C3E" w14:textId="77777777" w:rsidR="002D32B6" w:rsidRPr="002D32B6" w:rsidRDefault="002D32B6" w:rsidP="002D32B6">
      <w:pPr>
        <w:rPr>
          <w:b/>
          <w:bCs/>
          <w:sz w:val="32"/>
          <w:szCs w:val="32"/>
          <w:lang w:val="en-IN"/>
        </w:rPr>
      </w:pPr>
      <w:r w:rsidRPr="002D32B6">
        <w:rPr>
          <w:b/>
          <w:bCs/>
          <w:sz w:val="32"/>
          <w:szCs w:val="32"/>
          <w:lang w:val="en-IN"/>
        </w:rPr>
        <w:t>4.3 Hybrid Encryption Model</w:t>
      </w:r>
    </w:p>
    <w:p w14:paraId="3C988456" w14:textId="77777777" w:rsidR="002D32B6" w:rsidRPr="002D32B6" w:rsidRDefault="002D32B6" w:rsidP="002D32B6">
      <w:pPr>
        <w:numPr>
          <w:ilvl w:val="0"/>
          <w:numId w:val="34"/>
        </w:numPr>
        <w:rPr>
          <w:b/>
          <w:bCs/>
          <w:sz w:val="32"/>
          <w:szCs w:val="32"/>
          <w:lang w:val="en-IN"/>
        </w:rPr>
      </w:pPr>
      <w:r w:rsidRPr="002D32B6">
        <w:rPr>
          <w:b/>
          <w:bCs/>
          <w:sz w:val="32"/>
          <w:szCs w:val="32"/>
          <w:lang w:val="en-IN"/>
        </w:rPr>
        <w:t>Combines AES and RSA to provide both performance and secure key exchange.</w:t>
      </w:r>
    </w:p>
    <w:p w14:paraId="4219B637" w14:textId="77777777" w:rsidR="002D32B6" w:rsidRPr="002D32B6" w:rsidRDefault="002D32B6" w:rsidP="002D32B6">
      <w:pPr>
        <w:numPr>
          <w:ilvl w:val="0"/>
          <w:numId w:val="34"/>
        </w:numPr>
        <w:rPr>
          <w:b/>
          <w:bCs/>
          <w:sz w:val="32"/>
          <w:szCs w:val="32"/>
          <w:lang w:val="en-IN"/>
        </w:rPr>
      </w:pPr>
      <w:r w:rsidRPr="002D32B6">
        <w:rPr>
          <w:b/>
          <w:bCs/>
          <w:sz w:val="32"/>
          <w:szCs w:val="32"/>
          <w:lang w:val="en-IN"/>
        </w:rPr>
        <w:t>Ensures forward secrecy by generating new AES keys for each session.</w:t>
      </w:r>
    </w:p>
    <w:p w14:paraId="6F702B67" w14:textId="77777777" w:rsidR="002D32B6" w:rsidRPr="002D32B6" w:rsidRDefault="002D32B6" w:rsidP="002D32B6">
      <w:pPr>
        <w:rPr>
          <w:b/>
          <w:bCs/>
          <w:sz w:val="32"/>
          <w:szCs w:val="32"/>
          <w:lang w:val="en-IN"/>
        </w:rPr>
      </w:pPr>
      <w:r w:rsidRPr="002D32B6">
        <w:rPr>
          <w:b/>
          <w:bCs/>
          <w:sz w:val="32"/>
          <w:szCs w:val="32"/>
          <w:lang w:val="en-IN"/>
        </w:rPr>
        <w:pict w14:anchorId="013BEAC4">
          <v:rect id="_x0000_i1131" style="width:0;height:1.5pt" o:hralign="center" o:hrstd="t" o:hr="t" fillcolor="#a0a0a0" stroked="f"/>
        </w:pict>
      </w:r>
    </w:p>
    <w:p w14:paraId="3D3DFCF0" w14:textId="77777777" w:rsidR="002D32B6" w:rsidRPr="002D32B6" w:rsidRDefault="002D32B6" w:rsidP="002D32B6">
      <w:pPr>
        <w:rPr>
          <w:b/>
          <w:bCs/>
          <w:sz w:val="32"/>
          <w:szCs w:val="32"/>
          <w:lang w:val="en-IN"/>
        </w:rPr>
      </w:pPr>
      <w:r w:rsidRPr="002D32B6">
        <w:rPr>
          <w:b/>
          <w:bCs/>
          <w:sz w:val="32"/>
          <w:szCs w:val="32"/>
          <w:lang w:val="en-IN"/>
        </w:rPr>
        <w:t>5. Key Management Strategy</w:t>
      </w:r>
    </w:p>
    <w:p w14:paraId="0E1D5A08" w14:textId="77777777" w:rsidR="002D32B6" w:rsidRPr="002D32B6" w:rsidRDefault="002D32B6" w:rsidP="002D32B6">
      <w:pPr>
        <w:rPr>
          <w:b/>
          <w:bCs/>
          <w:sz w:val="32"/>
          <w:szCs w:val="32"/>
          <w:lang w:val="en-IN"/>
        </w:rPr>
      </w:pPr>
      <w:r w:rsidRPr="002D32B6">
        <w:rPr>
          <w:b/>
          <w:bCs/>
          <w:sz w:val="32"/>
          <w:szCs w:val="32"/>
          <w:lang w:val="en-IN"/>
        </w:rPr>
        <w:t>5.1 Key Generation</w:t>
      </w:r>
    </w:p>
    <w:p w14:paraId="1713AC64" w14:textId="77777777" w:rsidR="002D32B6" w:rsidRPr="002D32B6" w:rsidRDefault="002D32B6" w:rsidP="002D32B6">
      <w:pPr>
        <w:numPr>
          <w:ilvl w:val="0"/>
          <w:numId w:val="35"/>
        </w:numPr>
        <w:rPr>
          <w:b/>
          <w:bCs/>
          <w:sz w:val="32"/>
          <w:szCs w:val="32"/>
          <w:lang w:val="en-IN"/>
        </w:rPr>
      </w:pPr>
      <w:r w:rsidRPr="002D32B6">
        <w:rPr>
          <w:b/>
          <w:bCs/>
          <w:sz w:val="32"/>
          <w:szCs w:val="32"/>
          <w:lang w:val="en-IN"/>
        </w:rPr>
        <w:lastRenderedPageBreak/>
        <w:t>AES keys are generated using cryptographically secure libraries (e.g., Python cryptography or secrets).</w:t>
      </w:r>
    </w:p>
    <w:p w14:paraId="68C936BE" w14:textId="77777777" w:rsidR="002D32B6" w:rsidRPr="002D32B6" w:rsidRDefault="002D32B6" w:rsidP="002D32B6">
      <w:pPr>
        <w:numPr>
          <w:ilvl w:val="0"/>
          <w:numId w:val="35"/>
        </w:numPr>
        <w:rPr>
          <w:b/>
          <w:bCs/>
          <w:sz w:val="32"/>
          <w:szCs w:val="32"/>
          <w:lang w:val="en-IN"/>
        </w:rPr>
      </w:pPr>
      <w:r w:rsidRPr="002D32B6">
        <w:rPr>
          <w:b/>
          <w:bCs/>
          <w:sz w:val="32"/>
          <w:szCs w:val="32"/>
          <w:lang w:val="en-IN"/>
        </w:rPr>
        <w:t>RSA keys are generated per user during account setup.</w:t>
      </w:r>
    </w:p>
    <w:p w14:paraId="0A45FCA1" w14:textId="77777777" w:rsidR="002D32B6" w:rsidRPr="002D32B6" w:rsidRDefault="002D32B6" w:rsidP="002D32B6">
      <w:pPr>
        <w:rPr>
          <w:b/>
          <w:bCs/>
          <w:sz w:val="32"/>
          <w:szCs w:val="32"/>
          <w:lang w:val="en-IN"/>
        </w:rPr>
      </w:pPr>
      <w:r w:rsidRPr="002D32B6">
        <w:rPr>
          <w:b/>
          <w:bCs/>
          <w:sz w:val="32"/>
          <w:szCs w:val="32"/>
          <w:lang w:val="en-IN"/>
        </w:rPr>
        <w:t>5.2 Key Storage</w:t>
      </w:r>
    </w:p>
    <w:p w14:paraId="39F96BA7" w14:textId="77777777" w:rsidR="002D32B6" w:rsidRPr="002D32B6" w:rsidRDefault="002D32B6" w:rsidP="002D32B6">
      <w:pPr>
        <w:numPr>
          <w:ilvl w:val="0"/>
          <w:numId w:val="36"/>
        </w:numPr>
        <w:rPr>
          <w:b/>
          <w:bCs/>
          <w:sz w:val="32"/>
          <w:szCs w:val="32"/>
          <w:lang w:val="en-IN"/>
        </w:rPr>
      </w:pPr>
      <w:r w:rsidRPr="002D32B6">
        <w:rPr>
          <w:b/>
          <w:bCs/>
          <w:sz w:val="32"/>
          <w:szCs w:val="32"/>
          <w:lang w:val="en-IN"/>
        </w:rPr>
        <w:t>AES keys are never stored in plaintext.</w:t>
      </w:r>
    </w:p>
    <w:p w14:paraId="30A3C43B" w14:textId="77777777" w:rsidR="002D32B6" w:rsidRPr="002D32B6" w:rsidRDefault="002D32B6" w:rsidP="002D32B6">
      <w:pPr>
        <w:numPr>
          <w:ilvl w:val="0"/>
          <w:numId w:val="36"/>
        </w:numPr>
        <w:rPr>
          <w:b/>
          <w:bCs/>
          <w:sz w:val="32"/>
          <w:szCs w:val="32"/>
          <w:lang w:val="en-IN"/>
        </w:rPr>
      </w:pPr>
      <w:r w:rsidRPr="002D32B6">
        <w:rPr>
          <w:b/>
          <w:bCs/>
          <w:sz w:val="32"/>
          <w:szCs w:val="32"/>
          <w:lang w:val="en-IN"/>
        </w:rPr>
        <w:t>Encrypted keys are stored alongside encrypted files in the server/database.</w:t>
      </w:r>
    </w:p>
    <w:p w14:paraId="15ABC7C1" w14:textId="77777777" w:rsidR="002D32B6" w:rsidRPr="002D32B6" w:rsidRDefault="002D32B6" w:rsidP="002D32B6">
      <w:pPr>
        <w:numPr>
          <w:ilvl w:val="0"/>
          <w:numId w:val="36"/>
        </w:numPr>
        <w:rPr>
          <w:b/>
          <w:bCs/>
          <w:sz w:val="32"/>
          <w:szCs w:val="32"/>
          <w:lang w:val="en-IN"/>
        </w:rPr>
      </w:pPr>
      <w:r w:rsidRPr="002D32B6">
        <w:rPr>
          <w:b/>
          <w:bCs/>
          <w:sz w:val="32"/>
          <w:szCs w:val="32"/>
          <w:lang w:val="en-IN"/>
        </w:rPr>
        <w:t>RSA private keys are securely stored on the client side.</w:t>
      </w:r>
    </w:p>
    <w:p w14:paraId="7A1AF30D" w14:textId="77777777" w:rsidR="002D32B6" w:rsidRPr="002D32B6" w:rsidRDefault="002D32B6" w:rsidP="002D32B6">
      <w:pPr>
        <w:rPr>
          <w:b/>
          <w:bCs/>
          <w:sz w:val="32"/>
          <w:szCs w:val="32"/>
          <w:lang w:val="en-IN"/>
        </w:rPr>
      </w:pPr>
      <w:r w:rsidRPr="002D32B6">
        <w:rPr>
          <w:b/>
          <w:bCs/>
          <w:sz w:val="32"/>
          <w:szCs w:val="32"/>
          <w:lang w:val="en-IN"/>
        </w:rPr>
        <w:t>5.3 Key Transmission</w:t>
      </w:r>
    </w:p>
    <w:p w14:paraId="76EB45E9" w14:textId="77777777" w:rsidR="002D32B6" w:rsidRPr="002D32B6" w:rsidRDefault="002D32B6" w:rsidP="002D32B6">
      <w:pPr>
        <w:numPr>
          <w:ilvl w:val="0"/>
          <w:numId w:val="37"/>
        </w:numPr>
        <w:rPr>
          <w:b/>
          <w:bCs/>
          <w:sz w:val="32"/>
          <w:szCs w:val="32"/>
          <w:lang w:val="en-IN"/>
        </w:rPr>
      </w:pPr>
      <w:r w:rsidRPr="002D32B6">
        <w:rPr>
          <w:b/>
          <w:bCs/>
          <w:sz w:val="32"/>
          <w:szCs w:val="32"/>
          <w:lang w:val="en-IN"/>
        </w:rPr>
        <w:t>Keys are transmitted over TLS-secured channels.</w:t>
      </w:r>
    </w:p>
    <w:p w14:paraId="3AE5F627" w14:textId="77777777" w:rsidR="002D32B6" w:rsidRPr="002D32B6" w:rsidRDefault="002D32B6" w:rsidP="002D32B6">
      <w:pPr>
        <w:numPr>
          <w:ilvl w:val="0"/>
          <w:numId w:val="37"/>
        </w:numPr>
        <w:rPr>
          <w:b/>
          <w:bCs/>
          <w:sz w:val="32"/>
          <w:szCs w:val="32"/>
          <w:lang w:val="en-IN"/>
        </w:rPr>
      </w:pPr>
      <w:r w:rsidRPr="002D32B6">
        <w:rPr>
          <w:b/>
          <w:bCs/>
          <w:sz w:val="32"/>
          <w:szCs w:val="32"/>
          <w:lang w:val="en-IN"/>
        </w:rPr>
        <w:t>AES keys are encrypted with RSA to prevent exposure in transit.</w:t>
      </w:r>
    </w:p>
    <w:p w14:paraId="23210F69" w14:textId="77777777" w:rsidR="002D32B6" w:rsidRPr="002D32B6" w:rsidRDefault="002D32B6" w:rsidP="002D32B6">
      <w:pPr>
        <w:rPr>
          <w:b/>
          <w:bCs/>
          <w:sz w:val="32"/>
          <w:szCs w:val="32"/>
          <w:lang w:val="en-IN"/>
        </w:rPr>
      </w:pPr>
      <w:r w:rsidRPr="002D32B6">
        <w:rPr>
          <w:b/>
          <w:bCs/>
          <w:sz w:val="32"/>
          <w:szCs w:val="32"/>
          <w:lang w:val="en-IN"/>
        </w:rPr>
        <w:t>5.4 Key Rotation and Lifecycle</w:t>
      </w:r>
    </w:p>
    <w:p w14:paraId="4658EF6F" w14:textId="77777777" w:rsidR="002D32B6" w:rsidRPr="002D32B6" w:rsidRDefault="002D32B6" w:rsidP="002D32B6">
      <w:pPr>
        <w:numPr>
          <w:ilvl w:val="0"/>
          <w:numId w:val="38"/>
        </w:numPr>
        <w:rPr>
          <w:b/>
          <w:bCs/>
          <w:sz w:val="32"/>
          <w:szCs w:val="32"/>
          <w:lang w:val="en-IN"/>
        </w:rPr>
      </w:pPr>
      <w:r w:rsidRPr="002D32B6">
        <w:rPr>
          <w:b/>
          <w:bCs/>
          <w:sz w:val="32"/>
          <w:szCs w:val="32"/>
          <w:lang w:val="en-IN"/>
        </w:rPr>
        <w:t>AES keys are session-based and rotated per upload to ensure forward secrecy.</w:t>
      </w:r>
    </w:p>
    <w:p w14:paraId="5CE64951" w14:textId="77777777" w:rsidR="002D32B6" w:rsidRPr="002D32B6" w:rsidRDefault="002D32B6" w:rsidP="002D32B6">
      <w:pPr>
        <w:numPr>
          <w:ilvl w:val="0"/>
          <w:numId w:val="38"/>
        </w:numPr>
        <w:rPr>
          <w:b/>
          <w:bCs/>
          <w:sz w:val="32"/>
          <w:szCs w:val="32"/>
          <w:lang w:val="en-IN"/>
        </w:rPr>
      </w:pPr>
      <w:r w:rsidRPr="002D32B6">
        <w:rPr>
          <w:b/>
          <w:bCs/>
          <w:sz w:val="32"/>
          <w:szCs w:val="32"/>
          <w:lang w:val="en-IN"/>
        </w:rPr>
        <w:t>RSA keys can be rotated periodically or upon detected compromise.</w:t>
      </w:r>
    </w:p>
    <w:p w14:paraId="09979A05" w14:textId="77777777" w:rsidR="002D32B6" w:rsidRPr="002D32B6" w:rsidRDefault="002D32B6" w:rsidP="002D32B6">
      <w:pPr>
        <w:rPr>
          <w:b/>
          <w:bCs/>
          <w:sz w:val="32"/>
          <w:szCs w:val="32"/>
          <w:lang w:val="en-IN"/>
        </w:rPr>
      </w:pPr>
      <w:r w:rsidRPr="002D32B6">
        <w:rPr>
          <w:b/>
          <w:bCs/>
          <w:sz w:val="32"/>
          <w:szCs w:val="32"/>
          <w:lang w:val="en-IN"/>
        </w:rPr>
        <w:pict w14:anchorId="72AA1EF1">
          <v:rect id="_x0000_i1132" style="width:0;height:1.5pt" o:hralign="center" o:hrstd="t" o:hr="t" fillcolor="#a0a0a0" stroked="f"/>
        </w:pict>
      </w:r>
    </w:p>
    <w:p w14:paraId="17FC7362" w14:textId="77777777" w:rsidR="002D32B6" w:rsidRPr="002D32B6" w:rsidRDefault="002D32B6" w:rsidP="002D32B6">
      <w:pPr>
        <w:rPr>
          <w:b/>
          <w:bCs/>
          <w:sz w:val="32"/>
          <w:szCs w:val="32"/>
          <w:lang w:val="en-IN"/>
        </w:rPr>
      </w:pPr>
      <w:r w:rsidRPr="002D32B6">
        <w:rPr>
          <w:b/>
          <w:bCs/>
          <w:sz w:val="32"/>
          <w:szCs w:val="32"/>
          <w:lang w:val="en-IN"/>
        </w:rPr>
        <w:t>6. Security Measures Implemented</w:t>
      </w:r>
    </w:p>
    <w:p w14:paraId="4AE3279B" w14:textId="77777777" w:rsidR="002D32B6" w:rsidRPr="002D32B6" w:rsidRDefault="002D32B6" w:rsidP="002D32B6">
      <w:pPr>
        <w:numPr>
          <w:ilvl w:val="0"/>
          <w:numId w:val="39"/>
        </w:numPr>
        <w:rPr>
          <w:b/>
          <w:bCs/>
          <w:sz w:val="32"/>
          <w:szCs w:val="32"/>
          <w:lang w:val="en-IN"/>
        </w:rPr>
      </w:pPr>
      <w:r w:rsidRPr="002D32B6">
        <w:rPr>
          <w:rFonts w:ascii="Segoe UI Emoji" w:hAnsi="Segoe UI Emoji" w:cs="Segoe UI Emoji"/>
          <w:b/>
          <w:bCs/>
          <w:sz w:val="32"/>
          <w:szCs w:val="32"/>
          <w:lang w:val="en-IN"/>
        </w:rPr>
        <w:t>✅</w:t>
      </w:r>
      <w:r w:rsidRPr="002D32B6">
        <w:rPr>
          <w:b/>
          <w:bCs/>
          <w:sz w:val="32"/>
          <w:szCs w:val="32"/>
          <w:lang w:val="en-IN"/>
        </w:rPr>
        <w:t xml:space="preserve"> AES-256 encryption for file confidentiality</w:t>
      </w:r>
    </w:p>
    <w:p w14:paraId="07733736" w14:textId="77777777" w:rsidR="002D32B6" w:rsidRPr="002D32B6" w:rsidRDefault="002D32B6" w:rsidP="002D32B6">
      <w:pPr>
        <w:numPr>
          <w:ilvl w:val="0"/>
          <w:numId w:val="39"/>
        </w:numPr>
        <w:rPr>
          <w:b/>
          <w:bCs/>
          <w:sz w:val="32"/>
          <w:szCs w:val="32"/>
          <w:lang w:val="en-IN"/>
        </w:rPr>
      </w:pPr>
      <w:r w:rsidRPr="002D32B6">
        <w:rPr>
          <w:rFonts w:ascii="Segoe UI Emoji" w:hAnsi="Segoe UI Emoji" w:cs="Segoe UI Emoji"/>
          <w:b/>
          <w:bCs/>
          <w:sz w:val="32"/>
          <w:szCs w:val="32"/>
          <w:lang w:val="en-IN"/>
        </w:rPr>
        <w:lastRenderedPageBreak/>
        <w:t>✅</w:t>
      </w:r>
      <w:r w:rsidRPr="002D32B6">
        <w:rPr>
          <w:b/>
          <w:bCs/>
          <w:sz w:val="32"/>
          <w:szCs w:val="32"/>
          <w:lang w:val="en-IN"/>
        </w:rPr>
        <w:t xml:space="preserve"> RSA public-key encryption for secure AES key exchange</w:t>
      </w:r>
    </w:p>
    <w:p w14:paraId="6A19B42F" w14:textId="77777777" w:rsidR="002D32B6" w:rsidRPr="002D32B6" w:rsidRDefault="002D32B6" w:rsidP="002D32B6">
      <w:pPr>
        <w:numPr>
          <w:ilvl w:val="0"/>
          <w:numId w:val="39"/>
        </w:numPr>
        <w:rPr>
          <w:b/>
          <w:bCs/>
          <w:sz w:val="32"/>
          <w:szCs w:val="32"/>
          <w:lang w:val="en-IN"/>
        </w:rPr>
      </w:pPr>
      <w:r w:rsidRPr="002D32B6">
        <w:rPr>
          <w:rFonts w:ascii="Segoe UI Emoji" w:hAnsi="Segoe UI Emoji" w:cs="Segoe UI Emoji"/>
          <w:b/>
          <w:bCs/>
          <w:sz w:val="32"/>
          <w:szCs w:val="32"/>
          <w:lang w:val="en-IN"/>
        </w:rPr>
        <w:t>✅</w:t>
      </w:r>
      <w:r w:rsidRPr="002D32B6">
        <w:rPr>
          <w:b/>
          <w:bCs/>
          <w:sz w:val="32"/>
          <w:szCs w:val="32"/>
          <w:lang w:val="en-IN"/>
        </w:rPr>
        <w:t xml:space="preserve"> TLS for secure communication between client and server</w:t>
      </w:r>
    </w:p>
    <w:p w14:paraId="7722574C" w14:textId="77777777" w:rsidR="002D32B6" w:rsidRPr="002D32B6" w:rsidRDefault="002D32B6" w:rsidP="002D32B6">
      <w:pPr>
        <w:numPr>
          <w:ilvl w:val="0"/>
          <w:numId w:val="39"/>
        </w:numPr>
        <w:rPr>
          <w:b/>
          <w:bCs/>
          <w:sz w:val="32"/>
          <w:szCs w:val="32"/>
          <w:lang w:val="en-IN"/>
        </w:rPr>
      </w:pPr>
      <w:r w:rsidRPr="002D32B6">
        <w:rPr>
          <w:rFonts w:ascii="Segoe UI Emoji" w:hAnsi="Segoe UI Emoji" w:cs="Segoe UI Emoji"/>
          <w:b/>
          <w:bCs/>
          <w:sz w:val="32"/>
          <w:szCs w:val="32"/>
          <w:lang w:val="en-IN"/>
        </w:rPr>
        <w:t>✅</w:t>
      </w:r>
      <w:r w:rsidRPr="002D32B6">
        <w:rPr>
          <w:b/>
          <w:bCs/>
          <w:sz w:val="32"/>
          <w:szCs w:val="32"/>
          <w:lang w:val="en-IN"/>
        </w:rPr>
        <w:t xml:space="preserve"> No plaintext key storage anywhere in the system</w:t>
      </w:r>
    </w:p>
    <w:p w14:paraId="7B7BF1D9" w14:textId="77777777" w:rsidR="002D32B6" w:rsidRPr="002D32B6" w:rsidRDefault="002D32B6" w:rsidP="002D32B6">
      <w:pPr>
        <w:numPr>
          <w:ilvl w:val="0"/>
          <w:numId w:val="39"/>
        </w:numPr>
        <w:rPr>
          <w:b/>
          <w:bCs/>
          <w:sz w:val="32"/>
          <w:szCs w:val="32"/>
          <w:lang w:val="en-IN"/>
        </w:rPr>
      </w:pPr>
      <w:r w:rsidRPr="002D32B6">
        <w:rPr>
          <w:rFonts w:ascii="Segoe UI Emoji" w:hAnsi="Segoe UI Emoji" w:cs="Segoe UI Emoji"/>
          <w:b/>
          <w:bCs/>
          <w:sz w:val="32"/>
          <w:szCs w:val="32"/>
          <w:lang w:val="en-IN"/>
        </w:rPr>
        <w:t>✅</w:t>
      </w:r>
      <w:r w:rsidRPr="002D32B6">
        <w:rPr>
          <w:b/>
          <w:bCs/>
          <w:sz w:val="32"/>
          <w:szCs w:val="32"/>
          <w:lang w:val="en-IN"/>
        </w:rPr>
        <w:t xml:space="preserve"> Role-based access control to restrict unauthorized access</w:t>
      </w:r>
    </w:p>
    <w:p w14:paraId="5CF9F9C2" w14:textId="77777777" w:rsidR="002D32B6" w:rsidRPr="002D32B6" w:rsidRDefault="002D32B6" w:rsidP="002D32B6">
      <w:pPr>
        <w:numPr>
          <w:ilvl w:val="0"/>
          <w:numId w:val="39"/>
        </w:numPr>
        <w:rPr>
          <w:b/>
          <w:bCs/>
          <w:sz w:val="32"/>
          <w:szCs w:val="32"/>
          <w:lang w:val="en-IN"/>
        </w:rPr>
      </w:pPr>
      <w:r w:rsidRPr="002D32B6">
        <w:rPr>
          <w:rFonts w:ascii="Segoe UI Emoji" w:hAnsi="Segoe UI Emoji" w:cs="Segoe UI Emoji"/>
          <w:b/>
          <w:bCs/>
          <w:sz w:val="32"/>
          <w:szCs w:val="32"/>
          <w:lang w:val="en-IN"/>
        </w:rPr>
        <w:t>✅</w:t>
      </w:r>
      <w:r w:rsidRPr="002D32B6">
        <w:rPr>
          <w:b/>
          <w:bCs/>
          <w:sz w:val="32"/>
          <w:szCs w:val="32"/>
          <w:lang w:val="en-IN"/>
        </w:rPr>
        <w:t xml:space="preserve"> Encrypted database storage for files and keys</w:t>
      </w:r>
    </w:p>
    <w:p w14:paraId="7CEF5EEA" w14:textId="77777777" w:rsidR="002D32B6" w:rsidRPr="002D32B6" w:rsidRDefault="002D32B6" w:rsidP="002D32B6">
      <w:pPr>
        <w:numPr>
          <w:ilvl w:val="0"/>
          <w:numId w:val="39"/>
        </w:numPr>
        <w:rPr>
          <w:b/>
          <w:bCs/>
          <w:sz w:val="32"/>
          <w:szCs w:val="32"/>
          <w:lang w:val="en-IN"/>
        </w:rPr>
      </w:pPr>
      <w:r w:rsidRPr="002D32B6">
        <w:rPr>
          <w:rFonts w:ascii="Segoe UI Emoji" w:hAnsi="Segoe UI Emoji" w:cs="Segoe UI Emoji"/>
          <w:b/>
          <w:bCs/>
          <w:sz w:val="32"/>
          <w:szCs w:val="32"/>
          <w:lang w:val="en-IN"/>
        </w:rPr>
        <w:t>✅</w:t>
      </w:r>
      <w:r w:rsidRPr="002D32B6">
        <w:rPr>
          <w:b/>
          <w:bCs/>
          <w:sz w:val="32"/>
          <w:szCs w:val="32"/>
          <w:lang w:val="en-IN"/>
        </w:rPr>
        <w:t xml:space="preserve"> Logging and monitoring for key access and file downloads</w:t>
      </w:r>
    </w:p>
    <w:p w14:paraId="0619363D" w14:textId="77777777" w:rsidR="002D32B6" w:rsidRPr="002D32B6" w:rsidRDefault="002D32B6" w:rsidP="002D32B6">
      <w:pPr>
        <w:rPr>
          <w:b/>
          <w:bCs/>
          <w:sz w:val="32"/>
          <w:szCs w:val="32"/>
          <w:lang w:val="en-IN"/>
        </w:rPr>
      </w:pPr>
      <w:r w:rsidRPr="002D32B6">
        <w:rPr>
          <w:b/>
          <w:bCs/>
          <w:sz w:val="32"/>
          <w:szCs w:val="32"/>
          <w:lang w:val="en-IN"/>
        </w:rPr>
        <w:pict w14:anchorId="0371F72C">
          <v:rect id="_x0000_i1133" style="width:0;height:1.5pt" o:hralign="center" o:hrstd="t" o:hr="t" fillcolor="#a0a0a0" stroked="f"/>
        </w:pict>
      </w:r>
    </w:p>
    <w:p w14:paraId="10428620" w14:textId="77777777" w:rsidR="002D32B6" w:rsidRPr="002D32B6" w:rsidRDefault="002D32B6" w:rsidP="002D32B6">
      <w:pPr>
        <w:rPr>
          <w:b/>
          <w:bCs/>
          <w:sz w:val="32"/>
          <w:szCs w:val="32"/>
          <w:lang w:val="en-IN"/>
        </w:rPr>
      </w:pPr>
      <w:r w:rsidRPr="002D32B6">
        <w:rPr>
          <w:b/>
          <w:bCs/>
          <w:sz w:val="32"/>
          <w:szCs w:val="32"/>
          <w:lang w:val="en-IN"/>
        </w:rPr>
        <w:t>7. Skills Acquired</w:t>
      </w:r>
    </w:p>
    <w:p w14:paraId="6320236F" w14:textId="77777777" w:rsidR="002D32B6" w:rsidRPr="002D32B6" w:rsidRDefault="002D32B6" w:rsidP="002D32B6">
      <w:pPr>
        <w:numPr>
          <w:ilvl w:val="0"/>
          <w:numId w:val="40"/>
        </w:numPr>
        <w:rPr>
          <w:b/>
          <w:bCs/>
          <w:sz w:val="32"/>
          <w:szCs w:val="32"/>
          <w:lang w:val="en-IN"/>
        </w:rPr>
      </w:pPr>
      <w:r w:rsidRPr="002D32B6">
        <w:rPr>
          <w:b/>
          <w:bCs/>
          <w:sz w:val="32"/>
          <w:szCs w:val="32"/>
          <w:lang w:val="en-IN"/>
        </w:rPr>
        <w:t>Secure full-stack web development (Flask / Node.js)</w:t>
      </w:r>
    </w:p>
    <w:p w14:paraId="62FC40CC" w14:textId="77777777" w:rsidR="002D32B6" w:rsidRPr="002D32B6" w:rsidRDefault="002D32B6" w:rsidP="002D32B6">
      <w:pPr>
        <w:numPr>
          <w:ilvl w:val="0"/>
          <w:numId w:val="40"/>
        </w:numPr>
        <w:rPr>
          <w:b/>
          <w:bCs/>
          <w:sz w:val="32"/>
          <w:szCs w:val="32"/>
          <w:lang w:val="en-IN"/>
        </w:rPr>
      </w:pPr>
      <w:r w:rsidRPr="002D32B6">
        <w:rPr>
          <w:b/>
          <w:bCs/>
          <w:sz w:val="32"/>
          <w:szCs w:val="32"/>
          <w:lang w:val="en-IN"/>
        </w:rPr>
        <w:t>Applied cryptography (AES, RSA, hybrid encryption models)</w:t>
      </w:r>
    </w:p>
    <w:p w14:paraId="024ECC65" w14:textId="77777777" w:rsidR="002D32B6" w:rsidRPr="002D32B6" w:rsidRDefault="002D32B6" w:rsidP="002D32B6">
      <w:pPr>
        <w:numPr>
          <w:ilvl w:val="0"/>
          <w:numId w:val="40"/>
        </w:numPr>
        <w:rPr>
          <w:b/>
          <w:bCs/>
          <w:sz w:val="32"/>
          <w:szCs w:val="32"/>
          <w:lang w:val="en-IN"/>
        </w:rPr>
      </w:pPr>
      <w:r w:rsidRPr="002D32B6">
        <w:rPr>
          <w:b/>
          <w:bCs/>
          <w:sz w:val="32"/>
          <w:szCs w:val="32"/>
          <w:lang w:val="en-IN"/>
        </w:rPr>
        <w:t>Secure file handling and data protection techniques</w:t>
      </w:r>
    </w:p>
    <w:p w14:paraId="240402F4" w14:textId="77777777" w:rsidR="002D32B6" w:rsidRPr="002D32B6" w:rsidRDefault="002D32B6" w:rsidP="002D32B6">
      <w:pPr>
        <w:numPr>
          <w:ilvl w:val="0"/>
          <w:numId w:val="40"/>
        </w:numPr>
        <w:rPr>
          <w:b/>
          <w:bCs/>
          <w:sz w:val="32"/>
          <w:szCs w:val="32"/>
          <w:lang w:val="en-IN"/>
        </w:rPr>
      </w:pPr>
      <w:r w:rsidRPr="002D32B6">
        <w:rPr>
          <w:b/>
          <w:bCs/>
          <w:sz w:val="32"/>
          <w:szCs w:val="32"/>
          <w:lang w:val="en-IN"/>
        </w:rPr>
        <w:t>Key management best practices (generation, encryption, rotation)</w:t>
      </w:r>
    </w:p>
    <w:p w14:paraId="48F21053" w14:textId="77777777" w:rsidR="002D32B6" w:rsidRPr="002D32B6" w:rsidRDefault="002D32B6" w:rsidP="002D32B6">
      <w:pPr>
        <w:numPr>
          <w:ilvl w:val="0"/>
          <w:numId w:val="40"/>
        </w:numPr>
        <w:rPr>
          <w:b/>
          <w:bCs/>
          <w:sz w:val="32"/>
          <w:szCs w:val="32"/>
          <w:lang w:val="en-IN"/>
        </w:rPr>
      </w:pPr>
      <w:r w:rsidRPr="002D32B6">
        <w:rPr>
          <w:b/>
          <w:bCs/>
          <w:sz w:val="32"/>
          <w:szCs w:val="32"/>
          <w:lang w:val="en-IN"/>
        </w:rPr>
        <w:t>Secure protocol usage (TLS, HTTPS)</w:t>
      </w:r>
    </w:p>
    <w:p w14:paraId="09692E27" w14:textId="77777777" w:rsidR="002D32B6" w:rsidRPr="002D32B6" w:rsidRDefault="002D32B6" w:rsidP="002D32B6">
      <w:pPr>
        <w:numPr>
          <w:ilvl w:val="0"/>
          <w:numId w:val="40"/>
        </w:numPr>
        <w:rPr>
          <w:b/>
          <w:bCs/>
          <w:sz w:val="32"/>
          <w:szCs w:val="32"/>
          <w:lang w:val="en-IN"/>
        </w:rPr>
      </w:pPr>
      <w:r w:rsidRPr="002D32B6">
        <w:rPr>
          <w:b/>
          <w:bCs/>
          <w:sz w:val="32"/>
          <w:szCs w:val="32"/>
          <w:lang w:val="en-IN"/>
        </w:rPr>
        <w:t>Documentation, version control (Git/GitHub)</w:t>
      </w:r>
    </w:p>
    <w:p w14:paraId="231C3429" w14:textId="77777777" w:rsidR="002D32B6" w:rsidRPr="002D32B6" w:rsidRDefault="002D32B6" w:rsidP="002D32B6">
      <w:pPr>
        <w:rPr>
          <w:b/>
          <w:bCs/>
          <w:sz w:val="32"/>
          <w:szCs w:val="32"/>
          <w:lang w:val="en-IN"/>
        </w:rPr>
      </w:pPr>
      <w:r w:rsidRPr="002D32B6">
        <w:rPr>
          <w:b/>
          <w:bCs/>
          <w:sz w:val="32"/>
          <w:szCs w:val="32"/>
          <w:lang w:val="en-IN"/>
        </w:rPr>
        <w:pict w14:anchorId="4623F620">
          <v:rect id="_x0000_i1134" style="width:0;height:1.5pt" o:hralign="center" o:hrstd="t" o:hr="t" fillcolor="#a0a0a0" stroked="f"/>
        </w:pict>
      </w:r>
    </w:p>
    <w:p w14:paraId="0C09BFE5" w14:textId="77777777" w:rsidR="002D32B6" w:rsidRPr="002D32B6" w:rsidRDefault="002D32B6" w:rsidP="002D32B6">
      <w:pPr>
        <w:rPr>
          <w:b/>
          <w:bCs/>
          <w:sz w:val="32"/>
          <w:szCs w:val="32"/>
          <w:lang w:val="en-IN"/>
        </w:rPr>
      </w:pPr>
      <w:r w:rsidRPr="002D32B6">
        <w:rPr>
          <w:b/>
          <w:bCs/>
          <w:sz w:val="32"/>
          <w:szCs w:val="32"/>
          <w:lang w:val="en-IN"/>
        </w:rPr>
        <w:t>8. Real-World Relevance</w:t>
      </w:r>
    </w:p>
    <w:p w14:paraId="6D13741A" w14:textId="77777777" w:rsidR="002D32B6" w:rsidRPr="002D32B6" w:rsidRDefault="002D32B6" w:rsidP="002D32B6">
      <w:pPr>
        <w:rPr>
          <w:b/>
          <w:bCs/>
          <w:sz w:val="32"/>
          <w:szCs w:val="32"/>
          <w:lang w:val="en-IN"/>
        </w:rPr>
      </w:pPr>
      <w:r w:rsidRPr="002D32B6">
        <w:rPr>
          <w:b/>
          <w:bCs/>
          <w:sz w:val="32"/>
          <w:szCs w:val="32"/>
          <w:lang w:val="en-IN"/>
        </w:rPr>
        <w:lastRenderedPageBreak/>
        <w:t>This project mirrors encryption workflows seen in:</w:t>
      </w:r>
    </w:p>
    <w:p w14:paraId="1E5A0754" w14:textId="77777777" w:rsidR="002D32B6" w:rsidRPr="002D32B6" w:rsidRDefault="002D32B6" w:rsidP="002D32B6">
      <w:pPr>
        <w:numPr>
          <w:ilvl w:val="0"/>
          <w:numId w:val="41"/>
        </w:numPr>
        <w:rPr>
          <w:b/>
          <w:bCs/>
          <w:sz w:val="32"/>
          <w:szCs w:val="32"/>
          <w:lang w:val="en-IN"/>
        </w:rPr>
      </w:pPr>
      <w:r w:rsidRPr="002D32B6">
        <w:rPr>
          <w:b/>
          <w:bCs/>
          <w:sz w:val="32"/>
          <w:szCs w:val="32"/>
          <w:lang w:val="en-IN"/>
        </w:rPr>
        <w:t>TLS/SSL (HTTPS) communication protocols</w:t>
      </w:r>
    </w:p>
    <w:p w14:paraId="7ED7DAFB" w14:textId="77777777" w:rsidR="002D32B6" w:rsidRPr="002D32B6" w:rsidRDefault="002D32B6" w:rsidP="002D32B6">
      <w:pPr>
        <w:numPr>
          <w:ilvl w:val="0"/>
          <w:numId w:val="41"/>
        </w:numPr>
        <w:rPr>
          <w:b/>
          <w:bCs/>
          <w:sz w:val="32"/>
          <w:szCs w:val="32"/>
          <w:lang w:val="en-IN"/>
        </w:rPr>
      </w:pPr>
      <w:r w:rsidRPr="002D32B6">
        <w:rPr>
          <w:b/>
          <w:bCs/>
          <w:sz w:val="32"/>
          <w:szCs w:val="32"/>
          <w:lang w:val="en-IN"/>
        </w:rPr>
        <w:t>Secure file transfer systems</w:t>
      </w:r>
    </w:p>
    <w:p w14:paraId="39F8DB9A" w14:textId="77777777" w:rsidR="002D32B6" w:rsidRPr="002D32B6" w:rsidRDefault="002D32B6" w:rsidP="002D32B6">
      <w:pPr>
        <w:numPr>
          <w:ilvl w:val="0"/>
          <w:numId w:val="41"/>
        </w:numPr>
        <w:rPr>
          <w:b/>
          <w:bCs/>
          <w:sz w:val="32"/>
          <w:szCs w:val="32"/>
          <w:lang w:val="en-IN"/>
        </w:rPr>
      </w:pPr>
      <w:r w:rsidRPr="002D32B6">
        <w:rPr>
          <w:b/>
          <w:bCs/>
          <w:sz w:val="32"/>
          <w:szCs w:val="32"/>
          <w:lang w:val="en-IN"/>
        </w:rPr>
        <w:t>End-to-end encrypted messaging platforms</w:t>
      </w:r>
    </w:p>
    <w:p w14:paraId="1B0D65B6" w14:textId="77777777" w:rsidR="002D32B6" w:rsidRPr="002D32B6" w:rsidRDefault="002D32B6" w:rsidP="002D32B6">
      <w:pPr>
        <w:numPr>
          <w:ilvl w:val="0"/>
          <w:numId w:val="41"/>
        </w:numPr>
        <w:rPr>
          <w:b/>
          <w:bCs/>
          <w:sz w:val="32"/>
          <w:szCs w:val="32"/>
          <w:lang w:val="en-IN"/>
        </w:rPr>
      </w:pPr>
      <w:r w:rsidRPr="002D32B6">
        <w:rPr>
          <w:b/>
          <w:bCs/>
          <w:sz w:val="32"/>
          <w:szCs w:val="32"/>
          <w:lang w:val="en-IN"/>
        </w:rPr>
        <w:t>Digital signing and secure document sharing applications</w:t>
      </w:r>
    </w:p>
    <w:p w14:paraId="6C03A485" w14:textId="77777777" w:rsidR="002D32B6" w:rsidRPr="002D32B6" w:rsidRDefault="002D32B6" w:rsidP="002D32B6">
      <w:pPr>
        <w:rPr>
          <w:b/>
          <w:bCs/>
          <w:sz w:val="32"/>
          <w:szCs w:val="32"/>
          <w:lang w:val="en-IN"/>
        </w:rPr>
      </w:pPr>
      <w:r w:rsidRPr="002D32B6">
        <w:rPr>
          <w:b/>
          <w:bCs/>
          <w:sz w:val="32"/>
          <w:szCs w:val="32"/>
          <w:lang w:val="en-IN"/>
        </w:rPr>
        <w:pict w14:anchorId="6CA60ABB">
          <v:rect id="_x0000_i1135" style="width:0;height:1.5pt" o:hralign="center" o:hrstd="t" o:hr="t" fillcolor="#a0a0a0" stroked="f"/>
        </w:pict>
      </w:r>
    </w:p>
    <w:p w14:paraId="62CB855D" w14:textId="77777777" w:rsidR="002D32B6" w:rsidRPr="002D32B6" w:rsidRDefault="002D32B6" w:rsidP="002D32B6">
      <w:pPr>
        <w:rPr>
          <w:b/>
          <w:bCs/>
          <w:sz w:val="32"/>
          <w:szCs w:val="32"/>
          <w:lang w:val="en-IN"/>
        </w:rPr>
      </w:pPr>
      <w:r w:rsidRPr="002D32B6">
        <w:rPr>
          <w:b/>
          <w:bCs/>
          <w:sz w:val="32"/>
          <w:szCs w:val="32"/>
          <w:lang w:val="en-IN"/>
        </w:rPr>
        <w:t>9. Conclusion</w:t>
      </w:r>
    </w:p>
    <w:p w14:paraId="34C83526" w14:textId="77777777" w:rsidR="002D32B6" w:rsidRPr="002D32B6" w:rsidRDefault="002D32B6" w:rsidP="002D32B6">
      <w:pPr>
        <w:rPr>
          <w:b/>
          <w:bCs/>
          <w:sz w:val="32"/>
          <w:szCs w:val="32"/>
          <w:lang w:val="en-IN"/>
        </w:rPr>
      </w:pPr>
      <w:r w:rsidRPr="002D32B6">
        <w:rPr>
          <w:b/>
          <w:bCs/>
          <w:sz w:val="32"/>
          <w:szCs w:val="32"/>
          <w:lang w:val="en-IN"/>
        </w:rPr>
        <w:t>This project demonstrates how encryption, when properly implemented and managed, can safeguard sensitive data in a digital ecosystem. By leveraging hybrid encryption models, strong key management practices, and secure storage/transmission protocols, the file sharing system ensures confidentiality, integrity, and controlled access—essential pillars in the field of cybersecurity.</w:t>
      </w:r>
    </w:p>
    <w:p w14:paraId="3C20932F" w14:textId="7FABD003" w:rsidR="001D6D48" w:rsidRPr="008A7D86" w:rsidRDefault="001D6D48" w:rsidP="002D32B6">
      <w:pPr>
        <w:rPr>
          <w:sz w:val="32"/>
          <w:szCs w:val="32"/>
        </w:rPr>
      </w:pPr>
    </w:p>
    <w:sectPr w:rsidR="001D6D48" w:rsidRPr="008A7D86"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D3BD6" w14:textId="77777777" w:rsidR="001A6089" w:rsidRDefault="001A6089">
      <w:pPr>
        <w:spacing w:after="0" w:line="240" w:lineRule="auto"/>
      </w:pPr>
      <w:r>
        <w:separator/>
      </w:r>
    </w:p>
  </w:endnote>
  <w:endnote w:type="continuationSeparator" w:id="0">
    <w:p w14:paraId="289187F8" w14:textId="77777777" w:rsidR="001A6089" w:rsidRDefault="001A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0944" w14:textId="77777777" w:rsidR="001D6D48" w:rsidRDefault="002D32B6">
    <w:pPr>
      <w:pStyle w:val="Footer"/>
      <w:jc w:val="center"/>
    </w:pPr>
    <w:r>
      <w:t>Confidential Document – Future Interns Cybersecurity Program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6B954" w14:textId="77777777" w:rsidR="001A6089" w:rsidRDefault="001A6089">
      <w:pPr>
        <w:spacing w:after="0" w:line="240" w:lineRule="auto"/>
      </w:pPr>
      <w:r>
        <w:separator/>
      </w:r>
    </w:p>
  </w:footnote>
  <w:footnote w:type="continuationSeparator" w:id="0">
    <w:p w14:paraId="6F421D31" w14:textId="77777777" w:rsidR="001A6089" w:rsidRDefault="001A6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915A1"/>
    <w:multiLevelType w:val="multilevel"/>
    <w:tmpl w:val="D18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E4F5A"/>
    <w:multiLevelType w:val="multilevel"/>
    <w:tmpl w:val="DCA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12A27"/>
    <w:multiLevelType w:val="multilevel"/>
    <w:tmpl w:val="9552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20FCD"/>
    <w:multiLevelType w:val="multilevel"/>
    <w:tmpl w:val="B35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312CA"/>
    <w:multiLevelType w:val="multilevel"/>
    <w:tmpl w:val="07DA7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3209B"/>
    <w:multiLevelType w:val="multilevel"/>
    <w:tmpl w:val="056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E248F"/>
    <w:multiLevelType w:val="multilevel"/>
    <w:tmpl w:val="97A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74BD4"/>
    <w:multiLevelType w:val="multilevel"/>
    <w:tmpl w:val="8E4C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40DB7"/>
    <w:multiLevelType w:val="multilevel"/>
    <w:tmpl w:val="A3B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7160D"/>
    <w:multiLevelType w:val="multilevel"/>
    <w:tmpl w:val="624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90CF0"/>
    <w:multiLevelType w:val="multilevel"/>
    <w:tmpl w:val="0A6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8636E"/>
    <w:multiLevelType w:val="multilevel"/>
    <w:tmpl w:val="8E1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809AE"/>
    <w:multiLevelType w:val="multilevel"/>
    <w:tmpl w:val="11F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74EFE"/>
    <w:multiLevelType w:val="multilevel"/>
    <w:tmpl w:val="4C2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06B2C"/>
    <w:multiLevelType w:val="multilevel"/>
    <w:tmpl w:val="A576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097756"/>
    <w:multiLevelType w:val="multilevel"/>
    <w:tmpl w:val="C44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02478"/>
    <w:multiLevelType w:val="multilevel"/>
    <w:tmpl w:val="ADD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B21BE"/>
    <w:multiLevelType w:val="multilevel"/>
    <w:tmpl w:val="56F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65DFE"/>
    <w:multiLevelType w:val="multilevel"/>
    <w:tmpl w:val="25F6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D4754"/>
    <w:multiLevelType w:val="multilevel"/>
    <w:tmpl w:val="3FF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7275A"/>
    <w:multiLevelType w:val="multilevel"/>
    <w:tmpl w:val="BB7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20115"/>
    <w:multiLevelType w:val="multilevel"/>
    <w:tmpl w:val="7AEE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038BA"/>
    <w:multiLevelType w:val="multilevel"/>
    <w:tmpl w:val="0B0A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3405F"/>
    <w:multiLevelType w:val="multilevel"/>
    <w:tmpl w:val="64B2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267E1"/>
    <w:multiLevelType w:val="multilevel"/>
    <w:tmpl w:val="D7D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B6876"/>
    <w:multiLevelType w:val="multilevel"/>
    <w:tmpl w:val="8F2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71095"/>
    <w:multiLevelType w:val="multilevel"/>
    <w:tmpl w:val="A0B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F2B12"/>
    <w:multiLevelType w:val="multilevel"/>
    <w:tmpl w:val="1AE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15191"/>
    <w:multiLevelType w:val="multilevel"/>
    <w:tmpl w:val="BEC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85DBB"/>
    <w:multiLevelType w:val="multilevel"/>
    <w:tmpl w:val="26B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03FD2"/>
    <w:multiLevelType w:val="multilevel"/>
    <w:tmpl w:val="40E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B217F"/>
    <w:multiLevelType w:val="multilevel"/>
    <w:tmpl w:val="80DA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44065">
    <w:abstractNumId w:val="8"/>
  </w:num>
  <w:num w:numId="2" w16cid:durableId="829175602">
    <w:abstractNumId w:val="6"/>
  </w:num>
  <w:num w:numId="3" w16cid:durableId="1238321269">
    <w:abstractNumId w:val="5"/>
  </w:num>
  <w:num w:numId="4" w16cid:durableId="1159687472">
    <w:abstractNumId w:val="4"/>
  </w:num>
  <w:num w:numId="5" w16cid:durableId="1871215347">
    <w:abstractNumId w:val="7"/>
  </w:num>
  <w:num w:numId="6" w16cid:durableId="1408070822">
    <w:abstractNumId w:val="3"/>
  </w:num>
  <w:num w:numId="7" w16cid:durableId="195890747">
    <w:abstractNumId w:val="2"/>
  </w:num>
  <w:num w:numId="8" w16cid:durableId="1302424712">
    <w:abstractNumId w:val="1"/>
  </w:num>
  <w:num w:numId="9" w16cid:durableId="1640070524">
    <w:abstractNumId w:val="0"/>
  </w:num>
  <w:num w:numId="10" w16cid:durableId="1872373152">
    <w:abstractNumId w:val="10"/>
  </w:num>
  <w:num w:numId="11" w16cid:durableId="94637185">
    <w:abstractNumId w:val="21"/>
  </w:num>
  <w:num w:numId="12" w16cid:durableId="167405313">
    <w:abstractNumId w:val="32"/>
  </w:num>
  <w:num w:numId="13" w16cid:durableId="580799522">
    <w:abstractNumId w:val="33"/>
  </w:num>
  <w:num w:numId="14" w16cid:durableId="317198012">
    <w:abstractNumId w:val="9"/>
  </w:num>
  <w:num w:numId="15" w16cid:durableId="1788810001">
    <w:abstractNumId w:val="36"/>
  </w:num>
  <w:num w:numId="16" w16cid:durableId="1903639290">
    <w:abstractNumId w:val="14"/>
  </w:num>
  <w:num w:numId="17" w16cid:durableId="1497762839">
    <w:abstractNumId w:val="30"/>
  </w:num>
  <w:num w:numId="18" w16cid:durableId="998116293">
    <w:abstractNumId w:val="38"/>
  </w:num>
  <w:num w:numId="19" w16cid:durableId="392048051">
    <w:abstractNumId w:val="23"/>
  </w:num>
  <w:num w:numId="20" w16cid:durableId="1640988417">
    <w:abstractNumId w:val="37"/>
  </w:num>
  <w:num w:numId="21" w16cid:durableId="2135055806">
    <w:abstractNumId w:val="12"/>
  </w:num>
  <w:num w:numId="22" w16cid:durableId="1658999430">
    <w:abstractNumId w:val="13"/>
  </w:num>
  <w:num w:numId="23" w16cid:durableId="1657496725">
    <w:abstractNumId w:val="20"/>
  </w:num>
  <w:num w:numId="24" w16cid:durableId="1199392801">
    <w:abstractNumId w:val="40"/>
  </w:num>
  <w:num w:numId="25" w16cid:durableId="25258324">
    <w:abstractNumId w:val="34"/>
  </w:num>
  <w:num w:numId="26" w16cid:durableId="1228344912">
    <w:abstractNumId w:val="11"/>
  </w:num>
  <w:num w:numId="27" w16cid:durableId="1643465010">
    <w:abstractNumId w:val="24"/>
  </w:num>
  <w:num w:numId="28" w16cid:durableId="2033804360">
    <w:abstractNumId w:val="28"/>
  </w:num>
  <w:num w:numId="29" w16cid:durableId="309019646">
    <w:abstractNumId w:val="25"/>
  </w:num>
  <w:num w:numId="30" w16cid:durableId="1461218446">
    <w:abstractNumId w:val="15"/>
  </w:num>
  <w:num w:numId="31" w16cid:durableId="1131437073">
    <w:abstractNumId w:val="31"/>
  </w:num>
  <w:num w:numId="32" w16cid:durableId="836848101">
    <w:abstractNumId w:val="27"/>
  </w:num>
  <w:num w:numId="33" w16cid:durableId="804080440">
    <w:abstractNumId w:val="17"/>
  </w:num>
  <w:num w:numId="34" w16cid:durableId="251401846">
    <w:abstractNumId w:val="35"/>
  </w:num>
  <w:num w:numId="35" w16cid:durableId="573856184">
    <w:abstractNumId w:val="29"/>
  </w:num>
  <w:num w:numId="36" w16cid:durableId="1338773388">
    <w:abstractNumId w:val="22"/>
  </w:num>
  <w:num w:numId="37" w16cid:durableId="657422815">
    <w:abstractNumId w:val="18"/>
  </w:num>
  <w:num w:numId="38" w16cid:durableId="941912780">
    <w:abstractNumId w:val="19"/>
  </w:num>
  <w:num w:numId="39" w16cid:durableId="998268217">
    <w:abstractNumId w:val="26"/>
  </w:num>
  <w:num w:numId="40" w16cid:durableId="953176939">
    <w:abstractNumId w:val="16"/>
  </w:num>
  <w:num w:numId="41" w16cid:durableId="159936926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089"/>
    <w:rsid w:val="001D6D48"/>
    <w:rsid w:val="0029639D"/>
    <w:rsid w:val="002D32B6"/>
    <w:rsid w:val="00326F90"/>
    <w:rsid w:val="003B5E3F"/>
    <w:rsid w:val="008A7D86"/>
    <w:rsid w:val="008F5B01"/>
    <w:rsid w:val="00AA1D8D"/>
    <w:rsid w:val="00B47730"/>
    <w:rsid w:val="00CB0664"/>
    <w:rsid w:val="00DC08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2D603B45"/>
  <w14:defaultImageDpi w14:val="300"/>
  <w15:docId w15:val="{89FEC707-45E8-4198-969A-102C024F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62126">
      <w:bodyDiv w:val="1"/>
      <w:marLeft w:val="0"/>
      <w:marRight w:val="0"/>
      <w:marTop w:val="0"/>
      <w:marBottom w:val="0"/>
      <w:divBdr>
        <w:top w:val="none" w:sz="0" w:space="0" w:color="auto"/>
        <w:left w:val="none" w:sz="0" w:space="0" w:color="auto"/>
        <w:bottom w:val="none" w:sz="0" w:space="0" w:color="auto"/>
        <w:right w:val="none" w:sz="0" w:space="0" w:color="auto"/>
      </w:divBdr>
    </w:div>
    <w:div w:id="897521161">
      <w:bodyDiv w:val="1"/>
      <w:marLeft w:val="0"/>
      <w:marRight w:val="0"/>
      <w:marTop w:val="0"/>
      <w:marBottom w:val="0"/>
      <w:divBdr>
        <w:top w:val="none" w:sz="0" w:space="0" w:color="auto"/>
        <w:left w:val="none" w:sz="0" w:space="0" w:color="auto"/>
        <w:bottom w:val="none" w:sz="0" w:space="0" w:color="auto"/>
        <w:right w:val="none" w:sz="0" w:space="0" w:color="auto"/>
      </w:divBdr>
    </w:div>
    <w:div w:id="1345597483">
      <w:bodyDiv w:val="1"/>
      <w:marLeft w:val="0"/>
      <w:marRight w:val="0"/>
      <w:marTop w:val="0"/>
      <w:marBottom w:val="0"/>
      <w:divBdr>
        <w:top w:val="none" w:sz="0" w:space="0" w:color="auto"/>
        <w:left w:val="none" w:sz="0" w:space="0" w:color="auto"/>
        <w:bottom w:val="none" w:sz="0" w:space="0" w:color="auto"/>
        <w:right w:val="none" w:sz="0" w:space="0" w:color="auto"/>
      </w:divBdr>
    </w:div>
    <w:div w:id="1782340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Methods and Key Handling</dc:title>
  <dc:subject>Cybersecurity Documentation</dc:subject>
  <dc:creator>Rajatava Ghosh</dc:creator>
  <cp:keywords/>
  <dc:description>generated by python-docx</dc:description>
  <cp:lastModifiedBy>Ankit Roy࿐</cp:lastModifiedBy>
  <cp:revision>4</cp:revision>
  <dcterms:created xsi:type="dcterms:W3CDTF">2013-12-23T23:15:00Z</dcterms:created>
  <dcterms:modified xsi:type="dcterms:W3CDTF">2025-07-07T19:50:00Z</dcterms:modified>
  <cp:category/>
</cp:coreProperties>
</file>